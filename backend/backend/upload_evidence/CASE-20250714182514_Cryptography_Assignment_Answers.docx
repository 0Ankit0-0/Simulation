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Cryptography and Network Security – Assignment Answer Key</w:t>
      </w:r>
    </w:p>
    <w:p>
      <w:pPr>
        <w:pStyle w:val="Heading1"/>
      </w:pPr>
      <w:r>
        <w:t>1. OSI Security Architecture</w:t>
      </w:r>
    </w:p>
    <w:p>
      <w:r>
        <w:t>Definition: OSI security architecture provides a layered approach to network security with services like confidentiality, integrity, and authentication.</w:t>
      </w:r>
    </w:p>
    <w:p>
      <w:r>
        <w:t>Attacks: Passive (e.g., eavesdropping) and Active (e.g., modification).</w:t>
      </w:r>
    </w:p>
    <w:p>
      <w:r>
        <w:t>Mechanisms: Encipherment, digital signatures, access control.</w:t>
      </w:r>
    </w:p>
    <w:p>
      <w:r>
        <w:t>Services: Authentication, confidentiality, data integrity, non-repudiation.</w:t>
      </w:r>
    </w:p>
    <w:p>
      <w:pPr>
        <w:pStyle w:val="Heading1"/>
      </w:pPr>
      <w:r>
        <w:t>2. Active vs Passive Attack</w:t>
      </w:r>
    </w:p>
    <w:p>
      <w:r>
        <w:t>Active: Alters data (e.g., DoS).</w:t>
      </w:r>
    </w:p>
    <w:p>
      <w:r>
        <w:t>Passive: Just observes (e.g., traffic analysis).</w:t>
      </w:r>
    </w:p>
    <w:p>
      <w:r>
        <w:t>Passive is harder to detect, active easier to notice.</w:t>
      </w:r>
    </w:p>
    <w:p>
      <w:pPr>
        <w:pStyle w:val="Heading1"/>
      </w:pPr>
      <w:r>
        <w:t>3. AES Encryption Process</w:t>
      </w:r>
    </w:p>
    <w:p>
      <w:r>
        <w:t>Steps: SubBytes → ShiftRows → MixColumns → AddRoundKey.</w:t>
      </w:r>
    </w:p>
    <w:p>
      <w:r>
        <w:t>Works on 128-bit blocks using S-box and matrix operations.</w:t>
      </w:r>
    </w:p>
    <w:p>
      <w:pPr>
        <w:pStyle w:val="Heading1"/>
      </w:pPr>
      <w:r>
        <w:t>4. Playfair Cipher Encryption</w:t>
      </w:r>
    </w:p>
    <w:p>
      <w:r>
        <w:t>Keyword: MONARCHY, Plaintext: 'swaraj is my birth right'.</w:t>
      </w:r>
    </w:p>
    <w:p>
      <w:r>
        <w:t>Pairs with 'X' filler: SW, AR, AJ, IS...</w:t>
      </w:r>
    </w:p>
    <w:p>
      <w:r>
        <w:t>Encrypted Text: TXRORKTHBHGKTRTHKCUG.</w:t>
      </w:r>
    </w:p>
    <w:p>
      <w:pPr>
        <w:pStyle w:val="Heading1"/>
      </w:pPr>
      <w:r>
        <w:t>5. DES Algorithm</w:t>
      </w:r>
    </w:p>
    <w:p>
      <w:r>
        <w:t>Symmetric 64-bit block cipher using 56-bit key.</w:t>
      </w:r>
    </w:p>
    <w:p>
      <w:r>
        <w:t>16 Feistel rounds: Expansion, Substitution (S-box), Permutation.</w:t>
      </w:r>
    </w:p>
    <w:p>
      <w:r>
        <w:t>Vulnerable to brute-force.</w:t>
      </w:r>
    </w:p>
    <w:p>
      <w:pPr>
        <w:pStyle w:val="Heading1"/>
      </w:pPr>
      <w:r>
        <w:t>6. RSA Encryption</w:t>
      </w:r>
    </w:p>
    <w:p>
      <w:r>
        <w:t>Given: p=7, q=11, e=17, m=8 → n=77, φ(n)=60.</w:t>
      </w:r>
    </w:p>
    <w:p>
      <w:r>
        <w:t>d=53. Ciphertext = 8^17 mod 77 = 57, Decrypted = 57^53 mod 77 = 8.</w:t>
      </w:r>
    </w:p>
    <w:p>
      <w:pPr>
        <w:pStyle w:val="Heading1"/>
      </w:pPr>
      <w:r>
        <w:t>7. String vs Block Cipher</w:t>
      </w:r>
    </w:p>
    <w:p>
      <w:r>
        <w:t>String: Bit-by-bit (e.g., RC4).</w:t>
      </w:r>
    </w:p>
    <w:p>
      <w:r>
        <w:t>Block: Fixed-size blocks (e.g., AES, DES).</w:t>
      </w:r>
    </w:p>
    <w:p>
      <w:pPr>
        <w:pStyle w:val="Heading1"/>
      </w:pPr>
      <w:r>
        <w:t>8. CIA Triad</w:t>
      </w:r>
    </w:p>
    <w:p>
      <w:r>
        <w:t>Confidentiality: Prevent unauthorized access.</w:t>
      </w:r>
    </w:p>
    <w:p>
      <w:r>
        <w:t>Integrity: Prevent unauthorized modification.</w:t>
      </w:r>
    </w:p>
    <w:p>
      <w:r>
        <w:t>Availability: Ensure access to data/services.</w:t>
      </w:r>
    </w:p>
    <w:p>
      <w:pPr>
        <w:pStyle w:val="Heading1"/>
      </w:pPr>
      <w:r>
        <w:t>9. Symmetric Cipher Techniques</w:t>
      </w:r>
    </w:p>
    <w:p>
      <w:r>
        <w:t>Uses single key for encryption/decryption.</w:t>
      </w:r>
    </w:p>
    <w:p>
      <w:r>
        <w:t>Substitution (Caesar, Playfair) and Transposition (Rail Fence).</w:t>
      </w:r>
    </w:p>
    <w:p>
      <w:pPr>
        <w:pStyle w:val="Heading1"/>
      </w:pPr>
      <w:r>
        <w:t>10. ECB Mode</w:t>
      </w:r>
    </w:p>
    <w:p>
      <w:r>
        <w:t>Encrypts each block independently.</w:t>
      </w:r>
    </w:p>
    <w:p>
      <w:r>
        <w:t>Fast but leaks patterns in repeated blocks.</w:t>
      </w:r>
    </w:p>
    <w:p>
      <w:pPr>
        <w:pStyle w:val="Heading1"/>
      </w:pPr>
      <w:r>
        <w:t>11. Symmetric vs Asymmetric Key</w:t>
      </w:r>
    </w:p>
    <w:p>
      <w:r>
        <w:t>Symmetric: Same key, faster.</w:t>
      </w:r>
    </w:p>
    <w:p>
      <w:r>
        <w:t>Asymmetric: Public/private key pair, more secure.</w:t>
      </w:r>
    </w:p>
    <w:p>
      <w:pPr>
        <w:pStyle w:val="Heading1"/>
      </w:pPr>
      <w:r>
        <w:t>12. X.800 Security Services</w:t>
      </w:r>
    </w:p>
    <w:p>
      <w:r>
        <w:t>Authentication, Access Control, Confidentiality, Integrity, Non-repudiation.</w:t>
      </w:r>
    </w:p>
    <w:p>
      <w:pPr>
        <w:pStyle w:val="Heading1"/>
      </w:pPr>
      <w:r>
        <w:t>13. Rail Fence Cipher Example</w:t>
      </w:r>
    </w:p>
    <w:p>
      <w:r>
        <w:t>Plaintext: 'WEAREDISCOVEREDRUNATONCE'.</w:t>
      </w:r>
    </w:p>
    <w:p>
      <w:r>
        <w:t>Key = 3 → Ciphertext: WECRUOERDSOEENATNAIVDRRE.</w:t>
      </w:r>
    </w:p>
    <w:p>
      <w:pPr>
        <w:pStyle w:val="Heading1"/>
      </w:pPr>
      <w:r>
        <w:t>14. MITM Attack</w:t>
      </w:r>
    </w:p>
    <w:p>
      <w:r>
        <w:t>Attacker intercepts communication (e.g., over public Wi-Fi).</w:t>
      </w:r>
    </w:p>
    <w:p>
      <w:r>
        <w:t>Countermeasures: HTTPS, VPNs, SSL.</w:t>
      </w:r>
    </w:p>
    <w:p>
      <w:pPr>
        <w:pStyle w:val="Heading1"/>
      </w:pPr>
      <w:r>
        <w:t>15. Steganography</w:t>
      </w:r>
    </w:p>
    <w:p>
      <w:r>
        <w:t>Hiding messages in media (e.g., images, audio).</w:t>
      </w:r>
    </w:p>
    <w:p>
      <w:r>
        <w:t>Unlike cryptography, it hides existence, not meaning.</w:t>
      </w:r>
    </w:p>
    <w:p>
      <w:pPr>
        <w:pStyle w:val="Heading1"/>
      </w:pPr>
      <w:r>
        <w:t>16. Computer Security Objectives</w:t>
      </w:r>
    </w:p>
    <w:p>
      <w:r>
        <w:t>CIA: Confidentiality, Integrity, Availability.</w:t>
      </w:r>
    </w:p>
    <w:p>
      <w:r>
        <w:t>Includes authentication and access control.</w:t>
      </w:r>
    </w:p>
    <w:p>
      <w:pPr>
        <w:pStyle w:val="Heading1"/>
      </w:pPr>
      <w:r>
        <w:t>17. Substitution vs Transposition</w:t>
      </w:r>
    </w:p>
    <w:p>
      <w:r>
        <w:t>Substitution: Change characters (e.g., Caesar).</w:t>
      </w:r>
    </w:p>
    <w:p>
      <w:r>
        <w:t>Transposition: Change order (e.g., Rail Fence).</w:t>
      </w:r>
    </w:p>
    <w:p>
      <w:pPr>
        <w:pStyle w:val="Heading1"/>
      </w:pPr>
      <w:r>
        <w:t>18. Rail Fence Cipher (Key = 4)</w:t>
      </w:r>
    </w:p>
    <w:p>
      <w:r>
        <w:t>Plaintext: 'theyareattackingfromthenorth'.</w:t>
      </w:r>
    </w:p>
    <w:p>
      <w:r>
        <w:t>Ciphertext: TAKOTHRTANHHHEETCGERRYAIMT.</w:t>
      </w:r>
    </w:p>
    <w:p>
      <w:pPr>
        <w:pStyle w:val="Heading1"/>
      </w:pPr>
      <w:r>
        <w:t>19. Cryptanalysis vs Brute Force</w:t>
      </w:r>
    </w:p>
    <w:p>
      <w:r>
        <w:t>Cryptanalysis: Logical attack based on cipher weaknesses.</w:t>
      </w:r>
    </w:p>
    <w:p>
      <w:r>
        <w:t>Brute Force: Tries every key combination until success.</w:t>
      </w:r>
    </w:p>
    <w:p>
      <w:pPr>
        <w:pStyle w:val="Heading1"/>
      </w:pPr>
      <w:r>
        <w:t>20. Caesar Cipher (Key = 3)</w:t>
      </w:r>
    </w:p>
    <w:p>
      <w:r>
        <w:t>Plaintext: 'hidethegoldanddefendeastwall'.</w:t>
      </w:r>
    </w:p>
    <w:p>
      <w:r>
        <w:t>Ciphertext: klghwkhjrogdqgghihhqdghdvwzdoo.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